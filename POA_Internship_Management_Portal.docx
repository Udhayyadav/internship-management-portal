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of Action (POA) - Backend Project: Internship Management Portal</w:t>
      </w:r>
    </w:p>
    <w:p>
      <w:pPr>
        <w:pStyle w:val="Heading1"/>
      </w:pPr>
      <w:r>
        <w:t>1. Introduction</w:t>
      </w:r>
    </w:p>
    <w:p>
      <w:r>
        <w:t>The purpose of this project is to design and implement a backend system for managing internship-related data at the college level. This system will ensure compliance with NBA/NAAC documentation requirements while providing essential CRUD functionalities and REST API endpoints for managing student records, document uploads, template downloads, and monthly reporting.</w:t>
      </w:r>
    </w:p>
    <w:p>
      <w:pPr>
        <w:pStyle w:val="Heading1"/>
      </w:pPr>
      <w:r>
        <w:t>2. Objectives</w:t>
      </w:r>
    </w:p>
    <w:p>
      <w:r>
        <w:t>The main objectives of the Internship Management Portal backend system are:</w:t>
        <w:br/>
        <w:t>- Develop CRUD operations (Create, Read, Update, Delete) for student internship records.</w:t>
        <w:br/>
        <w:t>- Provide API endpoints for uploading essential internship documents.</w:t>
        <w:br/>
        <w:t>- Allow downloading of predefined templates for NOC and LOR.</w:t>
        <w:br/>
        <w:t>- Generate monthly reports based on filters (month, branch, company).</w:t>
        <w:br/>
      </w:r>
    </w:p>
    <w:p>
      <w:pPr>
        <w:pStyle w:val="Heading1"/>
      </w:pPr>
      <w:r>
        <w:t>3. Scope of Work</w:t>
      </w:r>
    </w:p>
    <w:p>
      <w:r>
        <w:t>The project will be implemented as a REST API backend with structured endpoints to support internship record management, document storage, and report generation. The APIs will be designed for scalability and compliance with standard backend development practices.</w:t>
      </w:r>
    </w:p>
    <w:p>
      <w:pPr>
        <w:pStyle w:val="Heading1"/>
      </w:pPr>
      <w:r>
        <w:t>4. Plan of Action</w:t>
      </w:r>
    </w:p>
    <w:p>
      <w:r>
        <w:t>The implementation plan consists of the following phases:</w:t>
      </w:r>
    </w:p>
    <w:p>
      <w:pPr>
        <w:pStyle w:val="Heading2"/>
      </w:pPr>
      <w:r>
        <w:t>Phase 1: Requirement Analysis &amp; Design</w:t>
      </w:r>
    </w:p>
    <w:p>
      <w:r>
        <w:t>- Finalize the required data fields: Name, Roll No, Branch, Company Name, Duration, Stipend, etc.</w:t>
        <w:br/>
        <w:t>- Identify document types: Offer Letter, NOC, Completion Certificate.</w:t>
        <w:br/>
        <w:t>- Design the system architecture and database schema.</w:t>
        <w:br/>
        <w:t>- Define REST API endpoints for CRUD operations, file uploads, template downloads, and report generation.</w:t>
      </w:r>
    </w:p>
    <w:p>
      <w:pPr>
        <w:pStyle w:val="Heading2"/>
      </w:pPr>
      <w:r>
        <w:t>Phase 2: Environment Setup</w:t>
      </w:r>
    </w:p>
    <w:p>
      <w:r>
        <w:t>- Select technology stack (e.g., Node.js with Express, MongoDB/MySQL/PostgreSQL).</w:t>
        <w:br/>
        <w:t>- Configure development environment (VS Code, Postman, Git).</w:t>
        <w:br/>
        <w:t>- Set up database connections and API testing tools.</w:t>
        <w:br/>
        <w:t>- Create a version-controlled repository.</w:t>
      </w:r>
    </w:p>
    <w:p>
      <w:pPr>
        <w:pStyle w:val="Heading2"/>
      </w:pPr>
      <w:r>
        <w:t>Phase 3: Implementation</w:t>
      </w:r>
    </w:p>
    <w:p>
      <w:r>
        <w:t>- Develop CRUD APIs for Student Record Management.</w:t>
        <w:br/>
        <w:t>- Implement file upload functionality using storage (local/cloud).</w:t>
        <w:br/>
        <w:t>- Add download functionality for NOC and LOR templates.</w:t>
        <w:br/>
        <w:t>- Implement filtering and reporting functionality.</w:t>
        <w:br/>
        <w:t>- Ensure compliance with NBA/NAAC requirements.</w:t>
      </w:r>
    </w:p>
    <w:p>
      <w:pPr>
        <w:pStyle w:val="Heading2"/>
      </w:pPr>
      <w:r>
        <w:t>Phase 4: Testing &amp; Validation</w:t>
      </w:r>
    </w:p>
    <w:p>
      <w:r>
        <w:t>- Perform unit testing for individual APIs.</w:t>
        <w:br/>
        <w:t>- Conduct integration testing to validate API interactions.</w:t>
        <w:br/>
        <w:t>- Use Postman to test endpoints.</w:t>
        <w:br/>
        <w:t>- Validate reporting logic and file upload/download operations.</w:t>
        <w:br/>
        <w:t>- Ensure all required data fields are covered.</w:t>
      </w:r>
    </w:p>
    <w:p>
      <w:pPr>
        <w:pStyle w:val="Heading2"/>
      </w:pPr>
      <w:r>
        <w:t>Phase 5: Deployment &amp; Documentation</w:t>
      </w:r>
    </w:p>
    <w:p>
      <w:r>
        <w:t>- Deploy backend to a server (Heroku/AWS/Azure).</w:t>
        <w:br/>
        <w:t>- Provide API documentation using Swagger or Postman Collections.</w:t>
        <w:br/>
        <w:t>- Prepare final project documentation for submission.</w:t>
        <w:br/>
        <w:t>- Ensure proper error handling and security measures.</w:t>
      </w:r>
    </w:p>
    <w:p>
      <w:pPr>
        <w:pStyle w:val="Heading1"/>
      </w:pPr>
      <w:r>
        <w:t>5. Deliverables</w:t>
      </w:r>
    </w:p>
    <w:p>
      <w:r>
        <w:t>- Functional backend system with CRUD operations.</w:t>
        <w:br/>
        <w:t>- API endpoints for document upload and template download.</w:t>
        <w:br/>
        <w:t>- Monthly report generation feature.</w:t>
        <w:br/>
        <w:t>- Deployment on a test server.</w:t>
        <w:br/>
        <w:t>- Project documentation (POA, API Docs, Deployment Guide).</w:t>
      </w:r>
    </w:p>
    <w:p>
      <w:pPr>
        <w:pStyle w:val="Heading1"/>
      </w:pPr>
      <w:r>
        <w:t>6. Timeline (Tentative)</w:t>
      </w:r>
    </w:p>
    <w:p>
      <w:r>
        <w:t>- Week 1: Requirement Analysis &amp; Design</w:t>
        <w:br/>
        <w:t>- Week 2: Environment Setup</w:t>
        <w:br/>
        <w:t>- Week 3-4: Implementation of APIs</w:t>
        <w:br/>
        <w:t>- Week 5: Testing &amp; Validation</w:t>
        <w:br/>
        <w:t>- Week 6: Deployment &amp; Documentation</w:t>
      </w:r>
    </w:p>
    <w:p>
      <w:pPr>
        <w:pStyle w:val="Heading1"/>
      </w:pPr>
      <w:r>
        <w:t>7. Conclusion</w:t>
      </w:r>
    </w:p>
    <w:p>
      <w:r>
        <w:t>This plan of action outlines the structured approach for building the Internship Management Portal backend. By following these phases, the project aims to deliver a robust, scalable, and compliant system that effectively addresses the needs of internship data management and reporting.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